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198F2" w14:textId="49F29F69" w:rsidR="008101FD" w:rsidRDefault="008101FD">
      <w:pPr>
        <w:pStyle w:val="Heading1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                                     WEEK-3</w:t>
      </w:r>
    </w:p>
    <w:p w14:paraId="14ECC20B" w14:textId="08FDA222" w:rsidR="00C00E91" w:rsidRPr="008101FD" w:rsidRDefault="00000000">
      <w:pPr>
        <w:pStyle w:val="Heading1"/>
        <w:rPr>
          <w:rFonts w:ascii="Times New Roman" w:hAnsi="Times New Roman" w:cs="Times New Roman"/>
          <w:color w:val="auto"/>
        </w:rPr>
      </w:pPr>
      <w:r w:rsidRPr="008101FD">
        <w:rPr>
          <w:rFonts w:ascii="Times New Roman" w:hAnsi="Times New Roman" w:cs="Times New Roman"/>
          <w:color w:val="auto"/>
        </w:rPr>
        <w:t>Difference between JPA, Hibernate, and Spring Data JPA</w:t>
      </w:r>
    </w:p>
    <w:p w14:paraId="59DCEC32" w14:textId="77777777" w:rsidR="00C00E91" w:rsidRDefault="00000000">
      <w:r w:rsidRPr="008101FD">
        <w:rPr>
          <w:sz w:val="24"/>
          <w:szCs w:val="24"/>
        </w:rPr>
        <w:t>JPA, Hibernate, and Spring Data JPA are related to object-relational mapping (ORM) in Java applications. They differ in purpose, abstraction level, and usage</w:t>
      </w:r>
      <w:r>
        <w:t>.</w:t>
      </w:r>
    </w:p>
    <w:p w14:paraId="0B5E2FF4" w14:textId="77777777" w:rsidR="00C00E91" w:rsidRDefault="00000000">
      <w:pPr>
        <w:pStyle w:val="Heading2"/>
        <w:rPr>
          <w:rFonts w:ascii="Times New Roman" w:hAnsi="Times New Roman" w:cs="Times New Roman"/>
          <w:color w:val="auto"/>
        </w:rPr>
      </w:pPr>
      <w:r w:rsidRPr="008101FD">
        <w:rPr>
          <w:rFonts w:ascii="Times New Roman" w:hAnsi="Times New Roman" w:cs="Times New Roman"/>
          <w:color w:val="auto"/>
        </w:rPr>
        <w:t>Comparison Table:</w:t>
      </w:r>
    </w:p>
    <w:p w14:paraId="3B9ACE5F" w14:textId="77777777" w:rsidR="008101FD" w:rsidRPr="008101FD" w:rsidRDefault="008101FD" w:rsidP="008101FD"/>
    <w:tbl>
      <w:tblPr>
        <w:tblStyle w:val="TableGrid"/>
        <w:tblW w:w="9092" w:type="dxa"/>
        <w:tblLook w:val="04A0" w:firstRow="1" w:lastRow="0" w:firstColumn="1" w:lastColumn="0" w:noHBand="0" w:noVBand="1"/>
      </w:tblPr>
      <w:tblGrid>
        <w:gridCol w:w="2273"/>
        <w:gridCol w:w="2273"/>
        <w:gridCol w:w="2273"/>
        <w:gridCol w:w="2273"/>
      </w:tblGrid>
      <w:tr w:rsidR="00C00E91" w:rsidRPr="008101FD" w14:paraId="50D2B208" w14:textId="77777777" w:rsidTr="008101FD">
        <w:trPr>
          <w:trHeight w:val="436"/>
        </w:trPr>
        <w:tc>
          <w:tcPr>
            <w:tcW w:w="2273" w:type="dxa"/>
          </w:tcPr>
          <w:p w14:paraId="37626BCC" w14:textId="77777777" w:rsidR="00C00E91" w:rsidRPr="008101FD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1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2273" w:type="dxa"/>
          </w:tcPr>
          <w:p w14:paraId="55CE47E0" w14:textId="77777777" w:rsidR="00C00E91" w:rsidRPr="008101FD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1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JPA</w:t>
            </w:r>
          </w:p>
        </w:tc>
        <w:tc>
          <w:tcPr>
            <w:tcW w:w="2273" w:type="dxa"/>
          </w:tcPr>
          <w:p w14:paraId="65A84340" w14:textId="77777777" w:rsidR="00C00E91" w:rsidRPr="008101FD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1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Hibernate</w:t>
            </w:r>
          </w:p>
        </w:tc>
        <w:tc>
          <w:tcPr>
            <w:tcW w:w="2273" w:type="dxa"/>
          </w:tcPr>
          <w:p w14:paraId="0328D727" w14:textId="77777777" w:rsidR="00C00E91" w:rsidRPr="008101FD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1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Spring Data JPA</w:t>
            </w:r>
          </w:p>
        </w:tc>
      </w:tr>
      <w:tr w:rsidR="00C00E91" w:rsidRPr="008101FD" w14:paraId="7D234FC9" w14:textId="77777777" w:rsidTr="008101FD">
        <w:trPr>
          <w:trHeight w:val="1022"/>
        </w:trPr>
        <w:tc>
          <w:tcPr>
            <w:tcW w:w="2273" w:type="dxa"/>
          </w:tcPr>
          <w:p w14:paraId="3E04C5F5" w14:textId="77777777" w:rsidR="00C00E91" w:rsidRPr="008101FD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1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2273" w:type="dxa"/>
          </w:tcPr>
          <w:p w14:paraId="582B2BCF" w14:textId="7B731314" w:rsidR="00C00E91" w:rsidRPr="008101FD" w:rsidRDefault="00000000">
            <w:pPr>
              <w:rPr>
                <w:rFonts w:ascii="Times New Roman" w:hAnsi="Times New Roman" w:cs="Times New Roman"/>
              </w:rPr>
            </w:pPr>
            <w:r w:rsidRPr="008101FD">
              <w:rPr>
                <w:rFonts w:ascii="Times New Roman" w:hAnsi="Times New Roman" w:cs="Times New Roman"/>
              </w:rPr>
              <w:t xml:space="preserve">Java Persistence API </w:t>
            </w:r>
            <w:r w:rsidR="008101FD">
              <w:rPr>
                <w:rFonts w:ascii="Times New Roman" w:hAnsi="Times New Roman" w:cs="Times New Roman"/>
              </w:rPr>
              <w:t>-</w:t>
            </w:r>
            <w:r w:rsidRPr="008101FD">
              <w:rPr>
                <w:rFonts w:ascii="Times New Roman" w:hAnsi="Times New Roman" w:cs="Times New Roman"/>
              </w:rPr>
              <w:t>a specification that defines ORM standards</w:t>
            </w:r>
          </w:p>
        </w:tc>
        <w:tc>
          <w:tcPr>
            <w:tcW w:w="2273" w:type="dxa"/>
          </w:tcPr>
          <w:p w14:paraId="0B3C7BF2" w14:textId="77777777" w:rsidR="00C00E91" w:rsidRPr="008101FD" w:rsidRDefault="00000000">
            <w:pPr>
              <w:rPr>
                <w:rFonts w:ascii="Times New Roman" w:hAnsi="Times New Roman" w:cs="Times New Roman"/>
              </w:rPr>
            </w:pPr>
            <w:r w:rsidRPr="008101FD">
              <w:rPr>
                <w:rFonts w:ascii="Times New Roman" w:hAnsi="Times New Roman" w:cs="Times New Roman"/>
              </w:rPr>
              <w:t>An implementation of JPA with extended features</w:t>
            </w:r>
          </w:p>
        </w:tc>
        <w:tc>
          <w:tcPr>
            <w:tcW w:w="2273" w:type="dxa"/>
          </w:tcPr>
          <w:p w14:paraId="2A6B9AED" w14:textId="77777777" w:rsidR="00C00E91" w:rsidRPr="008101FD" w:rsidRDefault="00000000">
            <w:pPr>
              <w:rPr>
                <w:rFonts w:ascii="Times New Roman" w:hAnsi="Times New Roman" w:cs="Times New Roman"/>
              </w:rPr>
            </w:pPr>
            <w:r w:rsidRPr="008101FD">
              <w:rPr>
                <w:rFonts w:ascii="Times New Roman" w:hAnsi="Times New Roman" w:cs="Times New Roman"/>
              </w:rPr>
              <w:t>A Spring abstraction layer built on top of JPA for rapid data access</w:t>
            </w:r>
          </w:p>
        </w:tc>
      </w:tr>
      <w:tr w:rsidR="00C00E91" w:rsidRPr="008101FD" w14:paraId="5A14B074" w14:textId="77777777" w:rsidTr="008101FD">
        <w:trPr>
          <w:trHeight w:val="511"/>
        </w:trPr>
        <w:tc>
          <w:tcPr>
            <w:tcW w:w="2273" w:type="dxa"/>
          </w:tcPr>
          <w:p w14:paraId="4EB8BC1E" w14:textId="77777777" w:rsidR="00C00E91" w:rsidRPr="008101FD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1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273" w:type="dxa"/>
          </w:tcPr>
          <w:p w14:paraId="2015AC88" w14:textId="77777777" w:rsidR="00C00E91" w:rsidRPr="008101FD" w:rsidRDefault="00000000">
            <w:pPr>
              <w:rPr>
                <w:rFonts w:ascii="Times New Roman" w:hAnsi="Times New Roman" w:cs="Times New Roman"/>
              </w:rPr>
            </w:pPr>
            <w:r w:rsidRPr="008101FD">
              <w:rPr>
                <w:rFonts w:ascii="Times New Roman" w:hAnsi="Times New Roman" w:cs="Times New Roman"/>
              </w:rPr>
              <w:t>API / Specification</w:t>
            </w:r>
          </w:p>
        </w:tc>
        <w:tc>
          <w:tcPr>
            <w:tcW w:w="2273" w:type="dxa"/>
          </w:tcPr>
          <w:p w14:paraId="7A88AAE1" w14:textId="77777777" w:rsidR="00C00E91" w:rsidRPr="008101FD" w:rsidRDefault="00000000">
            <w:pPr>
              <w:rPr>
                <w:rFonts w:ascii="Times New Roman" w:hAnsi="Times New Roman" w:cs="Times New Roman"/>
              </w:rPr>
            </w:pPr>
            <w:r w:rsidRPr="008101FD">
              <w:rPr>
                <w:rFonts w:ascii="Times New Roman" w:hAnsi="Times New Roman" w:cs="Times New Roman"/>
              </w:rPr>
              <w:t>Framework / Implementation</w:t>
            </w:r>
          </w:p>
        </w:tc>
        <w:tc>
          <w:tcPr>
            <w:tcW w:w="2273" w:type="dxa"/>
          </w:tcPr>
          <w:p w14:paraId="681072E5" w14:textId="77777777" w:rsidR="00C00E91" w:rsidRPr="008101FD" w:rsidRDefault="00000000">
            <w:pPr>
              <w:rPr>
                <w:rFonts w:ascii="Times New Roman" w:hAnsi="Times New Roman" w:cs="Times New Roman"/>
              </w:rPr>
            </w:pPr>
            <w:r w:rsidRPr="008101FD">
              <w:rPr>
                <w:rFonts w:ascii="Times New Roman" w:hAnsi="Times New Roman" w:cs="Times New Roman"/>
              </w:rPr>
              <w:t>Framework / Abstraction Layer</w:t>
            </w:r>
          </w:p>
        </w:tc>
      </w:tr>
      <w:tr w:rsidR="00C00E91" w:rsidRPr="008101FD" w14:paraId="357F752B" w14:textId="77777777" w:rsidTr="008101FD">
        <w:trPr>
          <w:trHeight w:val="511"/>
        </w:trPr>
        <w:tc>
          <w:tcPr>
            <w:tcW w:w="2273" w:type="dxa"/>
          </w:tcPr>
          <w:p w14:paraId="66C2363E" w14:textId="77777777" w:rsidR="00C00E91" w:rsidRPr="008101FD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1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Provider</w:t>
            </w:r>
          </w:p>
        </w:tc>
        <w:tc>
          <w:tcPr>
            <w:tcW w:w="2273" w:type="dxa"/>
          </w:tcPr>
          <w:p w14:paraId="43A7DC23" w14:textId="77777777" w:rsidR="00C00E91" w:rsidRPr="008101FD" w:rsidRDefault="00000000">
            <w:pPr>
              <w:rPr>
                <w:rFonts w:ascii="Times New Roman" w:hAnsi="Times New Roman" w:cs="Times New Roman"/>
              </w:rPr>
            </w:pPr>
            <w:r w:rsidRPr="008101FD">
              <w:rPr>
                <w:rFonts w:ascii="Times New Roman" w:hAnsi="Times New Roman" w:cs="Times New Roman"/>
              </w:rPr>
              <w:t>Oracle / Jakarta EE</w:t>
            </w:r>
          </w:p>
        </w:tc>
        <w:tc>
          <w:tcPr>
            <w:tcW w:w="2273" w:type="dxa"/>
          </w:tcPr>
          <w:p w14:paraId="19B50EF9" w14:textId="77777777" w:rsidR="00C00E91" w:rsidRPr="008101FD" w:rsidRDefault="00000000">
            <w:pPr>
              <w:rPr>
                <w:rFonts w:ascii="Times New Roman" w:hAnsi="Times New Roman" w:cs="Times New Roman"/>
              </w:rPr>
            </w:pPr>
            <w:r w:rsidRPr="008101FD">
              <w:rPr>
                <w:rFonts w:ascii="Times New Roman" w:hAnsi="Times New Roman" w:cs="Times New Roman"/>
              </w:rPr>
              <w:t>Red Hat</w:t>
            </w:r>
          </w:p>
        </w:tc>
        <w:tc>
          <w:tcPr>
            <w:tcW w:w="2273" w:type="dxa"/>
          </w:tcPr>
          <w:p w14:paraId="520C1B48" w14:textId="77777777" w:rsidR="00C00E91" w:rsidRPr="008101FD" w:rsidRDefault="00000000">
            <w:pPr>
              <w:rPr>
                <w:rFonts w:ascii="Times New Roman" w:hAnsi="Times New Roman" w:cs="Times New Roman"/>
              </w:rPr>
            </w:pPr>
            <w:r w:rsidRPr="008101FD">
              <w:rPr>
                <w:rFonts w:ascii="Times New Roman" w:hAnsi="Times New Roman" w:cs="Times New Roman"/>
              </w:rPr>
              <w:t>Spring (Pivotal / VMware)</w:t>
            </w:r>
          </w:p>
        </w:tc>
      </w:tr>
      <w:tr w:rsidR="00C00E91" w:rsidRPr="008101FD" w14:paraId="75411725" w14:textId="77777777" w:rsidTr="008101FD">
        <w:trPr>
          <w:trHeight w:val="766"/>
        </w:trPr>
        <w:tc>
          <w:tcPr>
            <w:tcW w:w="2273" w:type="dxa"/>
          </w:tcPr>
          <w:p w14:paraId="75BECE8E" w14:textId="77777777" w:rsidR="00C00E91" w:rsidRPr="008101FD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1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Configuration</w:t>
            </w:r>
          </w:p>
        </w:tc>
        <w:tc>
          <w:tcPr>
            <w:tcW w:w="2273" w:type="dxa"/>
          </w:tcPr>
          <w:p w14:paraId="340718EB" w14:textId="77777777" w:rsidR="00C00E91" w:rsidRPr="008101FD" w:rsidRDefault="00000000">
            <w:pPr>
              <w:rPr>
                <w:rFonts w:ascii="Times New Roman" w:hAnsi="Times New Roman" w:cs="Times New Roman"/>
              </w:rPr>
            </w:pPr>
            <w:r w:rsidRPr="008101FD">
              <w:rPr>
                <w:rFonts w:ascii="Times New Roman" w:hAnsi="Times New Roman" w:cs="Times New Roman"/>
              </w:rPr>
              <w:t>Needs a JPA provider like Hibernate, EclipseLink</w:t>
            </w:r>
          </w:p>
        </w:tc>
        <w:tc>
          <w:tcPr>
            <w:tcW w:w="2273" w:type="dxa"/>
          </w:tcPr>
          <w:p w14:paraId="0F53C89D" w14:textId="77777777" w:rsidR="00C00E91" w:rsidRPr="008101FD" w:rsidRDefault="00000000">
            <w:pPr>
              <w:rPr>
                <w:rFonts w:ascii="Times New Roman" w:hAnsi="Times New Roman" w:cs="Times New Roman"/>
              </w:rPr>
            </w:pPr>
            <w:r w:rsidRPr="008101FD">
              <w:rPr>
                <w:rFonts w:ascii="Times New Roman" w:hAnsi="Times New Roman" w:cs="Times New Roman"/>
              </w:rPr>
              <w:t>Manual configuration of mappings and sessions</w:t>
            </w:r>
          </w:p>
        </w:tc>
        <w:tc>
          <w:tcPr>
            <w:tcW w:w="2273" w:type="dxa"/>
          </w:tcPr>
          <w:p w14:paraId="1C43EF53" w14:textId="77777777" w:rsidR="00C00E91" w:rsidRPr="008101FD" w:rsidRDefault="00000000">
            <w:pPr>
              <w:rPr>
                <w:rFonts w:ascii="Times New Roman" w:hAnsi="Times New Roman" w:cs="Times New Roman"/>
              </w:rPr>
            </w:pPr>
            <w:r w:rsidRPr="008101FD">
              <w:rPr>
                <w:rFonts w:ascii="Times New Roman" w:hAnsi="Times New Roman" w:cs="Times New Roman"/>
              </w:rPr>
              <w:t>Auto-configuration with Spring Boot, reduces boilerplate</w:t>
            </w:r>
          </w:p>
        </w:tc>
      </w:tr>
      <w:tr w:rsidR="00C00E91" w:rsidRPr="008101FD" w14:paraId="5F6FB131" w14:textId="77777777" w:rsidTr="008101FD">
        <w:trPr>
          <w:trHeight w:val="1022"/>
        </w:trPr>
        <w:tc>
          <w:tcPr>
            <w:tcW w:w="2273" w:type="dxa"/>
          </w:tcPr>
          <w:p w14:paraId="5D21D808" w14:textId="77777777" w:rsidR="00C00E91" w:rsidRPr="008101FD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1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Ease of Use</w:t>
            </w:r>
          </w:p>
        </w:tc>
        <w:tc>
          <w:tcPr>
            <w:tcW w:w="2273" w:type="dxa"/>
          </w:tcPr>
          <w:p w14:paraId="766992D4" w14:textId="77777777" w:rsidR="00C00E91" w:rsidRPr="008101FD" w:rsidRDefault="00000000">
            <w:pPr>
              <w:rPr>
                <w:rFonts w:ascii="Times New Roman" w:hAnsi="Times New Roman" w:cs="Times New Roman"/>
              </w:rPr>
            </w:pPr>
            <w:r w:rsidRPr="008101FD">
              <w:rPr>
                <w:rFonts w:ascii="Times New Roman" w:hAnsi="Times New Roman" w:cs="Times New Roman"/>
              </w:rPr>
              <w:t>Moderate — requires manual setup, EntityManager, etc.</w:t>
            </w:r>
          </w:p>
        </w:tc>
        <w:tc>
          <w:tcPr>
            <w:tcW w:w="2273" w:type="dxa"/>
          </w:tcPr>
          <w:p w14:paraId="4B32CCBF" w14:textId="77777777" w:rsidR="00C00E91" w:rsidRPr="008101FD" w:rsidRDefault="00000000">
            <w:pPr>
              <w:rPr>
                <w:rFonts w:ascii="Times New Roman" w:hAnsi="Times New Roman" w:cs="Times New Roman"/>
              </w:rPr>
            </w:pPr>
            <w:r w:rsidRPr="008101FD">
              <w:rPr>
                <w:rFonts w:ascii="Times New Roman" w:hAnsi="Times New Roman" w:cs="Times New Roman"/>
              </w:rPr>
              <w:t>More control with some overhead</w:t>
            </w:r>
          </w:p>
        </w:tc>
        <w:tc>
          <w:tcPr>
            <w:tcW w:w="2273" w:type="dxa"/>
          </w:tcPr>
          <w:p w14:paraId="76E58D6E" w14:textId="77777777" w:rsidR="00C00E91" w:rsidRPr="008101FD" w:rsidRDefault="00000000">
            <w:pPr>
              <w:rPr>
                <w:rFonts w:ascii="Times New Roman" w:hAnsi="Times New Roman" w:cs="Times New Roman"/>
              </w:rPr>
            </w:pPr>
            <w:r w:rsidRPr="008101FD">
              <w:rPr>
                <w:rFonts w:ascii="Times New Roman" w:hAnsi="Times New Roman" w:cs="Times New Roman"/>
              </w:rPr>
              <w:t>Very simple — reduces boilerplate using Repository interfaces</w:t>
            </w:r>
          </w:p>
        </w:tc>
      </w:tr>
      <w:tr w:rsidR="00C00E91" w:rsidRPr="008101FD" w14:paraId="1D735996" w14:textId="77777777" w:rsidTr="008101FD">
        <w:trPr>
          <w:trHeight w:val="766"/>
        </w:trPr>
        <w:tc>
          <w:tcPr>
            <w:tcW w:w="2273" w:type="dxa"/>
          </w:tcPr>
          <w:p w14:paraId="5AED84EF" w14:textId="77777777" w:rsidR="00C00E91" w:rsidRPr="008101FD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1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Query Language</w:t>
            </w:r>
          </w:p>
        </w:tc>
        <w:tc>
          <w:tcPr>
            <w:tcW w:w="2273" w:type="dxa"/>
          </w:tcPr>
          <w:p w14:paraId="6511A062" w14:textId="77777777" w:rsidR="00C00E91" w:rsidRPr="008101FD" w:rsidRDefault="00000000">
            <w:pPr>
              <w:rPr>
                <w:rFonts w:ascii="Times New Roman" w:hAnsi="Times New Roman" w:cs="Times New Roman"/>
              </w:rPr>
            </w:pPr>
            <w:r w:rsidRPr="008101FD">
              <w:rPr>
                <w:rFonts w:ascii="Times New Roman" w:hAnsi="Times New Roman" w:cs="Times New Roman"/>
              </w:rPr>
              <w:t>JPQL (Java Persistence Query Language)</w:t>
            </w:r>
          </w:p>
        </w:tc>
        <w:tc>
          <w:tcPr>
            <w:tcW w:w="2273" w:type="dxa"/>
          </w:tcPr>
          <w:p w14:paraId="7042CE74" w14:textId="77777777" w:rsidR="00C00E91" w:rsidRPr="008101FD" w:rsidRDefault="00000000">
            <w:pPr>
              <w:rPr>
                <w:rFonts w:ascii="Times New Roman" w:hAnsi="Times New Roman" w:cs="Times New Roman"/>
              </w:rPr>
            </w:pPr>
            <w:r w:rsidRPr="008101FD">
              <w:rPr>
                <w:rFonts w:ascii="Times New Roman" w:hAnsi="Times New Roman" w:cs="Times New Roman"/>
              </w:rPr>
              <w:t>JPQL + HQL (Hibernate Query Language)</w:t>
            </w:r>
          </w:p>
        </w:tc>
        <w:tc>
          <w:tcPr>
            <w:tcW w:w="2273" w:type="dxa"/>
          </w:tcPr>
          <w:p w14:paraId="4DF725D6" w14:textId="77777777" w:rsidR="00C00E91" w:rsidRPr="008101FD" w:rsidRDefault="00000000">
            <w:pPr>
              <w:rPr>
                <w:rFonts w:ascii="Times New Roman" w:hAnsi="Times New Roman" w:cs="Times New Roman"/>
              </w:rPr>
            </w:pPr>
            <w:r w:rsidRPr="008101FD">
              <w:rPr>
                <w:rFonts w:ascii="Times New Roman" w:hAnsi="Times New Roman" w:cs="Times New Roman"/>
              </w:rPr>
              <w:t>JPQL + Derived Queries + @Query support</w:t>
            </w:r>
          </w:p>
        </w:tc>
      </w:tr>
      <w:tr w:rsidR="00C00E91" w:rsidRPr="008101FD" w14:paraId="39B80C94" w14:textId="77777777" w:rsidTr="008101FD">
        <w:trPr>
          <w:trHeight w:val="1534"/>
        </w:trPr>
        <w:tc>
          <w:tcPr>
            <w:tcW w:w="2273" w:type="dxa"/>
          </w:tcPr>
          <w:p w14:paraId="6D4096F9" w14:textId="77777777" w:rsidR="00C00E91" w:rsidRPr="008101FD" w:rsidRDefault="000000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01F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2273" w:type="dxa"/>
          </w:tcPr>
          <w:p w14:paraId="61ECB33C" w14:textId="77777777" w:rsidR="00C00E91" w:rsidRPr="008101FD" w:rsidRDefault="00000000">
            <w:pPr>
              <w:rPr>
                <w:rFonts w:ascii="Times New Roman" w:hAnsi="Times New Roman" w:cs="Times New Roman"/>
              </w:rPr>
            </w:pPr>
            <w:r w:rsidRPr="008101FD">
              <w:rPr>
                <w:rFonts w:ascii="Times New Roman" w:hAnsi="Times New Roman" w:cs="Times New Roman"/>
              </w:rPr>
              <w:t>Define ORM standards and abstract the persistence layer</w:t>
            </w:r>
          </w:p>
        </w:tc>
        <w:tc>
          <w:tcPr>
            <w:tcW w:w="2273" w:type="dxa"/>
          </w:tcPr>
          <w:p w14:paraId="50A4EA79" w14:textId="77777777" w:rsidR="00C00E91" w:rsidRPr="008101FD" w:rsidRDefault="00000000">
            <w:pPr>
              <w:rPr>
                <w:rFonts w:ascii="Times New Roman" w:hAnsi="Times New Roman" w:cs="Times New Roman"/>
              </w:rPr>
            </w:pPr>
            <w:r w:rsidRPr="008101FD">
              <w:rPr>
                <w:rFonts w:ascii="Times New Roman" w:hAnsi="Times New Roman" w:cs="Times New Roman"/>
              </w:rPr>
              <w:t>Custom ORM needs with rich features and control</w:t>
            </w:r>
          </w:p>
        </w:tc>
        <w:tc>
          <w:tcPr>
            <w:tcW w:w="2273" w:type="dxa"/>
          </w:tcPr>
          <w:p w14:paraId="61C41074" w14:textId="77777777" w:rsidR="00C00E91" w:rsidRPr="008101FD" w:rsidRDefault="00000000">
            <w:pPr>
              <w:rPr>
                <w:rFonts w:ascii="Times New Roman" w:hAnsi="Times New Roman" w:cs="Times New Roman"/>
              </w:rPr>
            </w:pPr>
            <w:r w:rsidRPr="008101FD">
              <w:rPr>
                <w:rFonts w:ascii="Times New Roman" w:hAnsi="Times New Roman" w:cs="Times New Roman"/>
              </w:rPr>
              <w:t>Quick CRUD operations in Spring projects with minimal code</w:t>
            </w:r>
          </w:p>
        </w:tc>
      </w:tr>
    </w:tbl>
    <w:p w14:paraId="78BEAA8F" w14:textId="77777777" w:rsidR="008101FD" w:rsidRPr="008101FD" w:rsidRDefault="008101FD">
      <w:pPr>
        <w:pStyle w:val="Heading2"/>
        <w:rPr>
          <w:rFonts w:ascii="Times New Roman" w:hAnsi="Times New Roman" w:cs="Times New Roman"/>
          <w:color w:val="auto"/>
        </w:rPr>
      </w:pPr>
    </w:p>
    <w:p w14:paraId="64C76CD2" w14:textId="308EFE4D" w:rsidR="00C00E91" w:rsidRPr="008101FD" w:rsidRDefault="00000000"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 w:rsidRPr="008101FD">
        <w:rPr>
          <w:rFonts w:ascii="Times New Roman" w:hAnsi="Times New Roman" w:cs="Times New Roman"/>
          <w:color w:val="auto"/>
          <w:sz w:val="28"/>
          <w:szCs w:val="28"/>
        </w:rPr>
        <w:t>Summary:</w:t>
      </w:r>
    </w:p>
    <w:p w14:paraId="51A69313" w14:textId="77777777" w:rsidR="00C00E91" w:rsidRPr="008101FD" w:rsidRDefault="00000000">
      <w:pPr>
        <w:rPr>
          <w:rFonts w:ascii="Times New Roman" w:hAnsi="Times New Roman" w:cs="Times New Roman"/>
          <w:sz w:val="24"/>
          <w:szCs w:val="24"/>
        </w:rPr>
      </w:pPr>
      <w:r w:rsidRPr="008101FD">
        <w:rPr>
          <w:rFonts w:ascii="Times New Roman" w:hAnsi="Times New Roman" w:cs="Times New Roman"/>
          <w:sz w:val="24"/>
          <w:szCs w:val="24"/>
        </w:rPr>
        <w:t>JPA is like a rulebook (API/specification). Hibernate is a popular engine that follows the rulebook (and adds extra features). Spring Data JPA lets you use that engine in a simple way with auto-wiring and minimal code.</w:t>
      </w:r>
    </w:p>
    <w:sectPr w:rsidR="00C00E91" w:rsidRPr="008101FD" w:rsidSect="008101FD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3C75C" w14:textId="77777777" w:rsidR="009A5DEC" w:rsidRDefault="009A5DEC" w:rsidP="008101FD">
      <w:pPr>
        <w:spacing w:after="0" w:line="240" w:lineRule="auto"/>
      </w:pPr>
      <w:r>
        <w:separator/>
      </w:r>
    </w:p>
  </w:endnote>
  <w:endnote w:type="continuationSeparator" w:id="0">
    <w:p w14:paraId="069363C6" w14:textId="77777777" w:rsidR="009A5DEC" w:rsidRDefault="009A5DEC" w:rsidP="00810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4BEB0" w14:textId="77777777" w:rsidR="009A5DEC" w:rsidRDefault="009A5DEC" w:rsidP="008101FD">
      <w:pPr>
        <w:spacing w:after="0" w:line="240" w:lineRule="auto"/>
      </w:pPr>
      <w:r>
        <w:separator/>
      </w:r>
    </w:p>
  </w:footnote>
  <w:footnote w:type="continuationSeparator" w:id="0">
    <w:p w14:paraId="5550EB9F" w14:textId="77777777" w:rsidR="009A5DEC" w:rsidRDefault="009A5DEC" w:rsidP="00810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2840512">
    <w:abstractNumId w:val="8"/>
  </w:num>
  <w:num w:numId="2" w16cid:durableId="912659923">
    <w:abstractNumId w:val="6"/>
  </w:num>
  <w:num w:numId="3" w16cid:durableId="922254523">
    <w:abstractNumId w:val="5"/>
  </w:num>
  <w:num w:numId="4" w16cid:durableId="2042434504">
    <w:abstractNumId w:val="4"/>
  </w:num>
  <w:num w:numId="5" w16cid:durableId="1206792238">
    <w:abstractNumId w:val="7"/>
  </w:num>
  <w:num w:numId="6" w16cid:durableId="104159179">
    <w:abstractNumId w:val="3"/>
  </w:num>
  <w:num w:numId="7" w16cid:durableId="1406032163">
    <w:abstractNumId w:val="2"/>
  </w:num>
  <w:num w:numId="8" w16cid:durableId="8145677">
    <w:abstractNumId w:val="1"/>
  </w:num>
  <w:num w:numId="9" w16cid:durableId="86247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7675A"/>
    <w:rsid w:val="008101FD"/>
    <w:rsid w:val="009A5DEC"/>
    <w:rsid w:val="00AA1D8D"/>
    <w:rsid w:val="00B47730"/>
    <w:rsid w:val="00C00E9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E9804DC"/>
  <w14:defaultImageDpi w14:val="300"/>
  <w15:docId w15:val="{7AE494EB-E864-42D1-9F01-DE7396D60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Nandhana C V</cp:lastModifiedBy>
  <cp:revision>2</cp:revision>
  <dcterms:created xsi:type="dcterms:W3CDTF">2025-07-06T16:40:00Z</dcterms:created>
  <dcterms:modified xsi:type="dcterms:W3CDTF">2025-07-06T16:40:00Z</dcterms:modified>
  <cp:category/>
</cp:coreProperties>
</file>